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f46ef2" w14:textId="7f46ef2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 переносе дня отдыха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Постановление Правительства Республики Казахстан от 15 февраля 2016 года № 67</w:t>
      </w:r>
    </w:p>
    <w:p>
      <w:pPr>
        <w:spacing w:after="0"/>
        <w:ind w:left="0"/>
        <w:jc w:val="both"/>
      </w:pPr>
      <w:bookmarkStart w:name="z1" w:id="0"/>
      <w:r>
        <w:rPr>
          <w:rFonts w:ascii="Times New Roman"/>
          <w:b w:val="false"/>
          <w:i w:val="false"/>
          <w:color w:val="000000"/>
          <w:sz w:val="28"/>
        </w:rPr>
        <w:t xml:space="preserve">
      В целях создания благоприятных условий для отдыха трудящихся и рационального использования рабочего времени в марте 2016 года Правительство Республики Казахстан </w:t>
      </w:r>
      <w:r>
        <w:rPr>
          <w:rFonts w:ascii="Times New Roman"/>
          <w:b/>
          <w:i w:val="false"/>
          <w:color w:val="000000"/>
          <w:sz w:val="28"/>
        </w:rPr>
        <w:t>ПОСТАНОВЛЯЕТ</w:t>
      </w:r>
      <w:r>
        <w:rPr>
          <w:rFonts w:ascii="Times New Roman"/>
          <w:b w:val="false"/>
          <w:i w:val="false"/>
          <w:color w:val="000000"/>
          <w:sz w:val="28"/>
        </w:rPr>
        <w:t>: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000000"/>
          <w:sz w:val="28"/>
        </w:rPr>
        <w:t>
      1. Перенести день отдыха с субботы, 5 марта 2016 года, на понедельник, 7 марта 2016 года.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000000"/>
          <w:sz w:val="28"/>
        </w:rPr>
        <w:t xml:space="preserve">
      2. Предоставить право организациям, которые обеспечены трудовыми, материальными и финансовыми ресурсами для выпуска необходимой продукции, оказания услуг, включая финансовые, а также ввода в действие объектов строительства, производить по согласованию с профсоюзными организациями работу 7 марта 2016 года. 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      Работа в указанный день компенсируется в соответствии с действующим законодательством Республики Казахстан.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000000"/>
          <w:sz w:val="28"/>
        </w:rPr>
        <w:t>
      3. Настоящее постановление вводится в действие со дня его первого официального опубликования.</w:t>
      </w:r>
    </w:p>
    <w:bookmarkEnd w:id="0"/>
    <w:p>
      <w:pPr>
        <w:spacing w:after="0"/>
        <w:ind w:left="0"/>
        <w:jc w:val="both"/>
      </w:pPr>
      <w:r>
        <w:rPr>
          <w:rFonts w:ascii="Times New Roman"/>
          <w:b w:val="false"/>
          <w:i/>
          <w:color w:val="000000"/>
          <w:sz w:val="28"/>
        </w:rPr>
        <w:t>      Премьер-Министр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/>
          <w:color w:val="000000"/>
          <w:sz w:val="28"/>
        </w:rPr>
        <w:t>      Республики Казахстан                      К. МАСИМОВ</w:t>
      </w:r>
    </w:p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