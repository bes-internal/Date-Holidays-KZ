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image/png" PartName="/word/media/document_image_rId3.png"/>
  <Override ContentType="application/vnd.openxmlformats-officedocument.wordprocessingml.numbering+xml" PartName="/word/numbering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Target="word/document.xml" Type="http://schemas.openxmlformats.org/officeDocument/2006/relationships/officeDocument" Id="rId1"/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3"/></Relationships>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6f3a0ba" w14:textId="6f3a0ba">
      <w:pPr>
        <w:spacing w:after="0"/>
        <w:ind w:left="0"/>
        <w:jc w:val="left"/>
        <w15:collapsed w:val="false"/>
      </w:pPr>
      <w:r>
        <w:rPr>
          <w:rFonts w:ascii="Times New Roman"/>
          <w:b w:val="false"/>
          <w:i w:val="false"/>
          <w:color w:val="000000"/>
          <w:sz w:val="28"/>
        </w:rPr>
        <w:t>
				</w:t>
      </w:r>
      <w:r>
        <w:drawing>
          <wp:inline distT="0" distB="0" distL="0" distR="0">
            <wp:extent cx="2057400" cy="571500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false"/>
          <w:i w:val="false"/>
          <w:color w:val="000000"/>
          <w:sz w:val="28"/>
        </w:rPr>
        <w:t>
					</w:t>
      </w:r>
    </w:p>
    <w:p>
      <w:pPr>
        <w:spacing w:after="0"/>
        <w:ind w:left="0"/>
        <w:jc w:val="left"/>
      </w:pPr>
      <w:r>
        <w:rPr>
          <w:rFonts w:ascii="Times New Roman"/>
          <w:b/>
          <w:i w:val="false"/>
          <w:color w:val="000000"/>
          <w:sz w:val="28"/>
        </w:rPr>
        <w:t>О переносе дней отдыха в 2017 году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Постановление Правительства Республики Казахстан от 18 января 2017 года № 5</w:t>
      </w:r>
    </w:p>
    <w:p>
      <w:pPr>
        <w:spacing w:after="0"/>
        <w:ind w:left="0"/>
        <w:jc w:val="both"/>
      </w:pPr>
      <w:bookmarkStart w:name="z1" w:id="0"/>
      <w:r>
        <w:rPr>
          <w:rFonts w:ascii="Times New Roman"/>
          <w:b w:val="false"/>
          <w:i w:val="false"/>
          <w:color w:val="000000"/>
          <w:sz w:val="28"/>
        </w:rPr>
        <w:t xml:space="preserve">
      В соответствии с </w:t>
      </w:r>
      <w:r>
        <w:rPr>
          <w:rFonts w:ascii="Times New Roman"/>
          <w:b w:val="false"/>
          <w:i w:val="false"/>
          <w:color w:val="000000"/>
          <w:sz w:val="28"/>
        </w:rPr>
        <w:t>пунктом 3</w:t>
      </w:r>
      <w:r>
        <w:rPr>
          <w:rFonts w:ascii="Times New Roman"/>
          <w:b w:val="false"/>
          <w:i w:val="false"/>
          <w:color w:val="000000"/>
          <w:sz w:val="28"/>
        </w:rPr>
        <w:t xml:space="preserve"> статьи 85 Трудового кодекса Республики Казахстан от 23 ноября 2015 года и целях рационального использования рабочего времени Правительство Республики Казахстан </w:t>
      </w:r>
      <w:r>
        <w:rPr>
          <w:rFonts w:ascii="Times New Roman"/>
          <w:b/>
          <w:i w:val="false"/>
          <w:color w:val="000000"/>
          <w:sz w:val="28"/>
        </w:rPr>
        <w:t>ПОСТАНОВЛЯЕТ</w:t>
      </w:r>
      <w:r>
        <w:rPr>
          <w:rFonts w:ascii="Times New Roman"/>
          <w:b w:val="false"/>
          <w:i w:val="false"/>
          <w:color w:val="000000"/>
          <w:sz w:val="28"/>
        </w:rPr>
        <w:t>:</w:t>
      </w:r>
    </w:p>
    <w:bookmarkEnd w:id="0"/>
    <w:bookmarkStart w:name="z2" w:id="1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 1. Перенести дни отдыха:</w:t>
      </w:r>
    </w:p>
    <w:bookmarkEnd w:id="1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 с субботы 18 марта 2017 года на понедельник 20 марта 2017 года;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 с субботы 1 июля 2017 года на пятницу 7 июля 2017 года.</w:t>
      </w:r>
    </w:p>
    <w:bookmarkStart w:name="z3" w:id="2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 2. Настоящее постановление вводится в действие по истечении десяти календарных дней после дня его первого официального опубликования.</w:t>
      </w:r>
    </w:p>
    <w:bookmarkEnd w:id="2"/>
    <w:tbl>
      <w:tblPr>
        <w:tblW w:w="0" w:type="auto"/>
        <w:tblCellSpacing w:w="0" w:type="auto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5476"/>
        <w:gridCol w:w="6824"/>
      </w:tblGrid>
      <w:tr>
        <w:trPr>
          <w:trHeight w:val="30" w:hRule="atLeast"/>
        </w:trPr>
        <w:tc>
          <w:tcPr>
            <w:tcW w:w="5476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Премьер-Министр</w:t>
            </w:r>
          </w:p>
        </w:tc>
        <w:tc>
          <w:tcPr>
            <w:tcW w:w="6824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both"/>
            </w:pPr>
            <w:r>
              <w:br/>
            </w: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</w:t>
            </w:r>
          </w:p>
        </w:tc>
      </w:tr>
      <w:tr>
        <w:trPr>
          <w:trHeight w:val="30" w:hRule="atLeast"/>
        </w:trPr>
        <w:tc>
          <w:tcPr>
            <w:tcW w:w="5476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Республики Казахстан</w:t>
            </w:r>
          </w:p>
        </w:tc>
        <w:tc>
          <w:tcPr>
            <w:tcW w:w="6824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Б. Сагинтаев</w:t>
            </w:r>
          </w:p>
        </w:tc>
      </w:tr>
    </w:tbl>
    <w:p>
      <w:pPr>
        <w:spacing w:after="0"/>
        <w:ind w:left="0"/>
        <w:jc w:val="left"/>
      </w:pPr>
      <w:r>
        <w:br/>
      </w:r>
      <w:r>
        <w:rPr>
          <w:rFonts w:ascii="Times New Roman"/>
          <w:b w:val="false"/>
          <w:i w:val="false"/>
          <w:color w:val="000000"/>
          <w:sz w:val="28"/>
        </w:rPr>
        <w:t>
</w:t>
      </w:r>
    </w:p>
    <w:p>
      <w:pPr>
        <w:spacing w:after="0"/>
        <w:ind w:left="0"/>
        <w:jc w:val="left"/>
      </w:pPr>
      <w:r>
        <w:br/>
      </w:r>
      <w:r>
        <w:br/>
      </w:r>
      <w:r>
        <w:rPr>
          <w:rFonts w:ascii="Times New Roman"/>
          <w:b w:val="false"/>
          <w:i w:val="false"/>
          <w:color w:val="000000"/>
          <w:sz w:val="28"/>
        </w:rPr>
        <w:t>
				</w:t>
      </w:r>
    </w:p>
    <w:p>
      <w:pPr>
        <w:pStyle w:val="disclaimer"/>
      </w:pPr>
      <w:r>
        <w:rPr>
          <w:rFonts w:ascii="Times New Roman"/>
          <w:b w:val="false"/>
          <w:i w:val="false"/>
          <w:color w:val="000000"/>
        </w:rPr>
        <w:t>
					© 2012. РГП на ПХВ «Институт законодательства и правовой информации Республики Казахстан» Министерства юстиции Республики Казахстан
				</w:t>
      </w:r>
    </w:p>
    <w:sectPr>
      <w:pgSz w:w="11907" w:h="16839" w:code="9"/>
      <w:pgMar w:top="1440" w:right="1080" w:bottom="1440" w:left="108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/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basedOn w:val="DocDefaults"/>
    <w:qFormat/>
    <w:rsid w:val="004A3277"/>
    <w:rPr>
      <w:rFonts w:ascii="Times New Roman" w:hAnsi="Times New Roman" w:eastAsia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="Times New Roman" w:hAnsi="Times New Roman" w:eastAsia="Times New Roman" w:cs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="Times New Roman" w:hAnsi="Times New Roman" w:eastAsia="Times New Roman" w:cs="Times New Roma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="Times New Roman" w:hAnsi="Times New Roman" w:eastAsia="Times New Roman" w:cs="Times New Roma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="Times New Roman" w:hAnsi="Times New Roman" w:eastAsia="Times New Roman" w:cs="Times New Roman"/>
    </w:rPr>
  </w:style>
  <w:style w:type="character" w:styleId="DefaultParagraphFont" w:default="true">
    <w:name w:val="Default Paragraph Font"/>
    <w:uiPriority w:val="1"/>
    <w:semiHidden/>
    <w:unhideWhenUsed/>
    <w:rPr>
      <w:rFonts w:ascii="Times New Roman" w:hAnsi="Times New Roman" w:eastAsia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  <w:rPr>
      <w:rFonts w:ascii="Times New Roman" w:hAnsi="Times New Roman" w:eastAsia="Times New Roman" w:cs="Times New Roman"/>
    </w:rPr>
  </w:style>
  <w:style w:type="character" w:styleId="HeaderChar" w:customStyle="true">
    <w:name w:val="Header Char"/>
    <w:basedOn w:val="DefaultParagraphFont"/>
    <w:link w:val="Header"/>
    <w:uiPriority w:val="99"/>
    <w:rsid w:val="00841CD9"/>
    <w:rPr>
      <w:rFonts w:ascii="Times New Roman" w:hAnsi="Times New Roman" w:eastAsia="Times New Roman" w:cs="Times New Roman"/>
    </w:rPr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="Times New Roman" w:hAnsi="Times New Roman" w:eastAsia="Times New Roman" w:cs="Times New Roman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="Times New Roman" w:hAnsi="Times New Roman" w:eastAsia="Times New Roman" w:cs="Times New Roman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="Times New Roman" w:hAnsi="Times New Roman" w:eastAsia="Times New Roman" w:cs="Times New Roman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="Times New Roman" w:hAnsi="Times New Roman" w:eastAsia="Times New Roman" w:cs="Times New Roman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  <w:rPr>
      <w:rFonts w:ascii="Times New Roman" w:hAnsi="Times New Roman" w:eastAsia="Times New Roman" w:cs="Times New Roman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="Times New Roman" w:hAnsi="Times New Roman" w:eastAsia="Times New Roman" w:cs="Times New Roman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="Times New Roman" w:hAnsi="Times New Roman" w:eastAsia="Times New Roman" w:cs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="Times New Roman" w:hAnsi="Times New Roman" w:eastAsia="Times New Roman" w:cs="Times New Roman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="Times New Roman" w:hAnsi="Times New Roman" w:eastAsia="Times New Roman" w:cs="Times New Roman"/>
    </w:rPr>
  </w:style>
  <w:style w:type="character" w:styleId="Emphasis">
    <w:name w:val="Emphasis"/>
    <w:basedOn w:val="DefaultParagraphFont"/>
    <w:uiPriority w:val="20"/>
    <w:qFormat/>
    <w:rsid w:val="00D1197D"/>
    <w:rPr>
      <w:rFonts w:ascii="Times New Roman" w:hAnsi="Times New Roman" w:eastAsia="Times New Roman" w:cs="Times New Roman"/>
    </w:rPr>
  </w:style>
  <w:style w:type="character" w:styleId="Hyperlink">
    <w:name w:val="Hyperlink"/>
    <w:basedOn w:val="DefaultParagraphFont"/>
    <w:uiPriority w:val="99"/>
    <w:unhideWhenUsed/>
    <w:rPr>
      <w:rFonts w:ascii="Times New Roman" w:hAnsi="Times New Roman" w:eastAsia="Times New Roman" w:cs="Times New Roman"/>
    </w:rPr>
  </w:style>
  <w:style w:type="table" w:styleId="TableGrid">
    <w:name w:val="Table Grid"/>
    <w:basedOn w:val="TableNormal"/>
    <w:uiPriority w:val="59"/>
    <w:pPr>
      <w:spacing w:after="0" w:line="240" w:lineRule="auto"/>
    </w:pPr>
    <w:rPr>
      <w:rFonts w:ascii="Times New Roman" w:hAnsi="Times New Roman" w:eastAsia="Times New Roman" w:cs="Times New Roman"/>
    </w:r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rPr>
      <w:rFonts w:ascii="Times New Roman" w:hAnsi="Times New Roman" w:eastAsia="Times New Roman" w:cs="Times New Roman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rFonts w:ascii="Times New Roman" w:hAnsi="Times New Roman" w:eastAsia="Times New Roman" w:cs="Times New Roman"/>
    </w:rPr>
  </w:style>
  <w:style w:type="paragraph" w:styleId="disclaimer">
    <w:name w:val="disclaimer"/>
    <w:basedOn w:val="Normal"/>
    <w:pPr>
      <w:jc w:val="center"/>
    </w:pPr>
    <w:rPr>
      <w:sz w:val="18"/>
      <w:szCs w:val="18"/>
    </w:rPr>
  </w:style>
  <w:style w:type="paragraph" w:styleId="DocDefaults">
    <w:name w:val="DocDefaults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<Relationships xmlns="http://schemas.openxmlformats.org/package/2006/relationships"><Relationship Target="styles.xml" Type="http://schemas.openxmlformats.org/officeDocument/2006/relationships/styles" Id="rId1"/><Relationship Target="numbering.xml" Type="http://schemas.openxmlformats.org/officeDocument/2006/relationships/numbering" Id="rId2"/><Relationship Target="media/document_image_rId3.png" Type="http://schemas.openxmlformats.org/officeDocument/2006/relationships/image" Id="rId3"/></Relationships>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